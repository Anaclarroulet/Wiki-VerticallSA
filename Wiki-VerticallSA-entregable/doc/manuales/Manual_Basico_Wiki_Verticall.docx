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2994" w14:textId="77777777" w:rsidR="000730CE" w:rsidRDefault="00124CD8">
      <w:pPr>
        <w:pStyle w:val="Ttulo1"/>
      </w:pPr>
      <w:r>
        <w:t>Manual Básico de Uso del Sistema Wiki Verticall</w:t>
      </w:r>
    </w:p>
    <w:p w14:paraId="6F42E6E8" w14:textId="77777777" w:rsidR="000730CE" w:rsidRDefault="00124CD8">
      <w:pPr>
        <w:spacing w:after="120"/>
      </w:pPr>
      <w:r>
        <w:t xml:space="preserve">Este manual tiene como objetivo brindar una guía básica de navegación, edición y mantenimiento del sistema Wiki.js implementado en Verticall S.A. Está orientado a usuarios internos, </w:t>
      </w:r>
      <w:r>
        <w:t>principalmente del área comercial, soporte y desarrollo.</w:t>
      </w:r>
    </w:p>
    <w:p w14:paraId="74A151CE" w14:textId="77777777" w:rsidR="000730CE" w:rsidRDefault="00124CD8">
      <w:pPr>
        <w:pStyle w:val="Ttulo2"/>
      </w:pPr>
      <w:r>
        <w:t>1. Acceso al sistema</w:t>
      </w:r>
    </w:p>
    <w:p w14:paraId="6BCC5208" w14:textId="77777777" w:rsidR="000730CE" w:rsidRDefault="00124CD8">
      <w:pPr>
        <w:spacing w:after="120"/>
      </w:pPr>
      <w:r>
        <w:t>1. Ingresar a la URL asignada por la empresa para la wiki (ejemplo: http://wiki.verticall.local).</w:t>
      </w:r>
    </w:p>
    <w:p w14:paraId="1873E309" w14:textId="77777777" w:rsidR="000730CE" w:rsidRDefault="00124CD8">
      <w:pPr>
        <w:spacing w:after="120"/>
      </w:pPr>
      <w:r>
        <w:t>2. Iniciar sesión con usuario y contraseña proporcionados por el administrador d</w:t>
      </w:r>
      <w:r>
        <w:t>el sistema.</w:t>
      </w:r>
    </w:p>
    <w:p w14:paraId="30D999ED" w14:textId="77777777" w:rsidR="000730CE" w:rsidRDefault="00124CD8">
      <w:pPr>
        <w:pStyle w:val="Ttulo2"/>
      </w:pPr>
      <w:r>
        <w:t>2. Navegación básica</w:t>
      </w:r>
    </w:p>
    <w:p w14:paraId="26F2E1C8" w14:textId="77777777" w:rsidR="000730CE" w:rsidRDefault="00124CD8">
      <w:pPr>
        <w:spacing w:after="120"/>
      </w:pPr>
      <w:r>
        <w:t>1. En la barra lateral izquierda encontrarás el árbol de contenidos dividido por procesos (CRM, ventas, reportes, integraciones, etc.).</w:t>
      </w:r>
    </w:p>
    <w:p w14:paraId="4ECC7079" w14:textId="77777777" w:rsidR="000730CE" w:rsidRDefault="00124CD8">
      <w:pPr>
        <w:spacing w:after="120"/>
      </w:pPr>
      <w:r>
        <w:t>2. Haciendo clic en una carpeta o página, se visualizará el contenido central.</w:t>
      </w:r>
    </w:p>
    <w:p w14:paraId="1403C25A" w14:textId="77777777" w:rsidR="000730CE" w:rsidRDefault="00124CD8">
      <w:pPr>
        <w:spacing w:after="120"/>
      </w:pPr>
      <w:r>
        <w:t>3. Se pu</w:t>
      </w:r>
      <w:r>
        <w:t>ede utilizar la barra de búsqueda para encontrar contenido específico mediante palabras clave.</w:t>
      </w:r>
    </w:p>
    <w:p w14:paraId="6F43BBDA" w14:textId="77777777" w:rsidR="000730CE" w:rsidRDefault="00124CD8">
      <w:pPr>
        <w:pStyle w:val="Ttulo2"/>
      </w:pPr>
      <w:r>
        <w:t>3. Creación de nuevas páginas</w:t>
      </w:r>
    </w:p>
    <w:p w14:paraId="148A8D23" w14:textId="77777777" w:rsidR="000730CE" w:rsidRDefault="00124CD8">
      <w:pPr>
        <w:spacing w:after="120"/>
      </w:pPr>
      <w:r>
        <w:t>1. Hacer clic en el botón '+ Nueva página' o en el ícono de agregar contenido dentro de la sección deseada.</w:t>
      </w:r>
    </w:p>
    <w:p w14:paraId="225543C5" w14:textId="77777777" w:rsidR="000730CE" w:rsidRDefault="00124CD8">
      <w:pPr>
        <w:spacing w:after="120"/>
      </w:pPr>
      <w:r>
        <w:t>2. Asignar un título re</w:t>
      </w:r>
      <w:r>
        <w:t>presentativo y utilizar el editor visual o de texto Markdown para cargar el contenido.</w:t>
      </w:r>
    </w:p>
    <w:p w14:paraId="3C159E0E" w14:textId="77777777" w:rsidR="000730CE" w:rsidRDefault="00124CD8">
      <w:pPr>
        <w:spacing w:after="120"/>
      </w:pPr>
      <w:r>
        <w:t>3. Guardar y publicar para que quede visible al resto de los usuarios.</w:t>
      </w:r>
    </w:p>
    <w:p w14:paraId="245D4F7C" w14:textId="77777777" w:rsidR="000730CE" w:rsidRDefault="00124CD8">
      <w:pPr>
        <w:pStyle w:val="Ttulo2"/>
      </w:pPr>
      <w:r>
        <w:t>4. Edición y mantenimiento de contenidos</w:t>
      </w:r>
    </w:p>
    <w:p w14:paraId="2ABF1E11" w14:textId="77777777" w:rsidR="000730CE" w:rsidRDefault="00124CD8">
      <w:pPr>
        <w:spacing w:after="120"/>
      </w:pPr>
      <w:r>
        <w:t>1. Las páginas existentes pueden editarse haciendo clic e</w:t>
      </w:r>
      <w:r>
        <w:t>n el botón 'Editar'.</w:t>
      </w:r>
    </w:p>
    <w:p w14:paraId="00F139BD" w14:textId="77777777" w:rsidR="000730CE" w:rsidRDefault="00124CD8">
      <w:pPr>
        <w:spacing w:after="120"/>
      </w:pPr>
      <w:r>
        <w:t>2. Es recomendable seguir las plantillas definidas por la organización para mantener uniformidad (estructura de pasos, encabezados, listas).</w:t>
      </w:r>
    </w:p>
    <w:p w14:paraId="4140A6AE" w14:textId="77777777" w:rsidR="000730CE" w:rsidRDefault="00124CD8">
      <w:pPr>
        <w:spacing w:after="120"/>
      </w:pPr>
      <w:r>
        <w:t>3. Todo cambio queda registrado en el historial, lo que permite restaurar versiones anteriores</w:t>
      </w:r>
      <w:r>
        <w:t xml:space="preserve"> si es necesario.</w:t>
      </w:r>
    </w:p>
    <w:p w14:paraId="684742B1" w14:textId="77777777" w:rsidR="000730CE" w:rsidRDefault="00124CD8">
      <w:pPr>
        <w:pStyle w:val="Ttulo2"/>
      </w:pPr>
      <w:r>
        <w:t>5. Subida de archivos</w:t>
      </w:r>
    </w:p>
    <w:p w14:paraId="10D671AC" w14:textId="77777777" w:rsidR="000730CE" w:rsidRDefault="00124CD8">
      <w:pPr>
        <w:spacing w:after="120"/>
      </w:pPr>
      <w:r>
        <w:t>1. Se pueden adjuntar imágenes, documentos PDF, y otros archivos desde la opción 'Insertar archivo'.</w:t>
      </w:r>
    </w:p>
    <w:p w14:paraId="0DD38025" w14:textId="77777777" w:rsidR="000730CE" w:rsidRDefault="00124CD8">
      <w:pPr>
        <w:spacing w:after="120"/>
      </w:pPr>
      <w:r>
        <w:t>2. Los archivos deben ser relevantes, actualizados y tener nombres descriptivos.</w:t>
      </w:r>
    </w:p>
    <w:p w14:paraId="05E7C8D0" w14:textId="77777777" w:rsidR="000730CE" w:rsidRDefault="00124CD8">
      <w:pPr>
        <w:pStyle w:val="Ttulo2"/>
      </w:pPr>
      <w:r>
        <w:t>6. Roles y permisos</w:t>
      </w:r>
    </w:p>
    <w:p w14:paraId="280F7DF9" w14:textId="77777777" w:rsidR="000730CE" w:rsidRDefault="00124CD8">
      <w:pPr>
        <w:spacing w:after="120"/>
      </w:pPr>
      <w:r>
        <w:t>1. Los usuario</w:t>
      </w:r>
      <w:r>
        <w:t>s pueden tener permisos de lectura, edición o administración según su rol.</w:t>
      </w:r>
    </w:p>
    <w:p w14:paraId="75608BF3" w14:textId="77777777" w:rsidR="000730CE" w:rsidRDefault="00124CD8">
      <w:pPr>
        <w:spacing w:after="120"/>
      </w:pPr>
      <w:r>
        <w:lastRenderedPageBreak/>
        <w:t>2. Los cambios en los permisos deben ser solicitados al responsable técnico de la wiki.</w:t>
      </w:r>
    </w:p>
    <w:p w14:paraId="13E5E8F5" w14:textId="77777777" w:rsidR="000730CE" w:rsidRDefault="00124CD8">
      <w:pPr>
        <w:pStyle w:val="Ttulo2"/>
      </w:pPr>
      <w:r>
        <w:t>7. Buenas prácticas</w:t>
      </w:r>
    </w:p>
    <w:p w14:paraId="7626C642" w14:textId="77777777" w:rsidR="000730CE" w:rsidRDefault="00124CD8">
      <w:pPr>
        <w:spacing w:after="120"/>
      </w:pPr>
      <w:r>
        <w:t>- Usar títulos claros y precisos en cada página.</w:t>
      </w:r>
    </w:p>
    <w:p w14:paraId="4890C837" w14:textId="77777777" w:rsidR="000730CE" w:rsidRDefault="00124CD8">
      <w:pPr>
        <w:spacing w:after="120"/>
      </w:pPr>
      <w:r>
        <w:t>- Actualizar las páginas</w:t>
      </w:r>
      <w:r>
        <w:t xml:space="preserve"> cuando haya cambios en los procesos.</w:t>
      </w:r>
    </w:p>
    <w:p w14:paraId="755DB1BB" w14:textId="77777777" w:rsidR="000730CE" w:rsidRDefault="00124CD8">
      <w:pPr>
        <w:spacing w:after="120"/>
      </w:pPr>
      <w:r>
        <w:t>- Evitar duplicar información: referenciar contenido ya existente.</w:t>
      </w:r>
    </w:p>
    <w:p w14:paraId="26784547" w14:textId="77777777" w:rsidR="000730CE" w:rsidRDefault="00124CD8">
      <w:pPr>
        <w:spacing w:after="120"/>
      </w:pPr>
      <w:r>
        <w:t>- Utilizar etiquetas para facilitar la búsqueda y clasificación de temas.</w:t>
      </w:r>
    </w:p>
    <w:p w14:paraId="6F066F76" w14:textId="77777777" w:rsidR="000730CE" w:rsidRDefault="00124CD8">
      <w:pPr>
        <w:pStyle w:val="Ttulo2"/>
      </w:pPr>
      <w:r>
        <w:t>8. Soporte y contacto</w:t>
      </w:r>
    </w:p>
    <w:p w14:paraId="64EEE452" w14:textId="77777777" w:rsidR="000730CE" w:rsidRDefault="00124CD8">
      <w:pPr>
        <w:spacing w:after="120"/>
      </w:pPr>
      <w:r>
        <w:t xml:space="preserve">Ante cualquier inconveniente técnico, escribir al </w:t>
      </w:r>
      <w:r>
        <w:t>correo soporte@verticall.com o contactar al área de tecnología.</w:t>
      </w:r>
    </w:p>
    <w:sectPr w:rsidR="000730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0CE"/>
    <w:rsid w:val="00124CD8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460027"/>
  <w14:defaultImageDpi w14:val="300"/>
  <w15:docId w15:val="{5F32EAB0-BFCC-4B4B-BEB0-36B0F794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</cp:lastModifiedBy>
  <cp:revision>2</cp:revision>
  <dcterms:created xsi:type="dcterms:W3CDTF">2025-07-06T18:31:00Z</dcterms:created>
  <dcterms:modified xsi:type="dcterms:W3CDTF">2025-07-06T18:31:00Z</dcterms:modified>
  <cp:category/>
</cp:coreProperties>
</file>